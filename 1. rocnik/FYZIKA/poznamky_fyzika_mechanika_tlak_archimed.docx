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30" w:rsidRDefault="00820371">
      <w:pPr>
        <w:pStyle w:val="Nzov"/>
      </w:pPr>
      <w:r>
        <w:t>Poznámky z fyziky</w:t>
      </w:r>
    </w:p>
    <w:p w:rsidR="00B56D30" w:rsidRDefault="00820371">
      <w:pPr>
        <w:pStyle w:val="Nadpis1"/>
      </w:pPr>
      <w:r>
        <w:t>Mechanika tuhého telesa</w:t>
      </w:r>
    </w:p>
    <w:p w:rsidR="00B56D30" w:rsidRDefault="00820371">
      <w:r>
        <w:t>Tuhé teleso:</w:t>
      </w:r>
      <w:r>
        <w:br/>
        <w:t>- Teleso, ktoré nemení svoj tvar ani objem pri pôsobení síl.</w:t>
      </w:r>
      <w:r>
        <w:br/>
        <w:t>- Pri pohybe tuhého telesa berieme do úvahy nielen veľkosť síl, ale aj ich ramená – vzdialenosť od osi otáčania.</w:t>
      </w:r>
    </w:p>
    <w:p w:rsidR="00B56D30" w:rsidRDefault="00820371">
      <w:pPr>
        <w:pStyle w:val="Nadpis2"/>
      </w:pPr>
      <w:r>
        <w:t>Skladanie síl</w:t>
      </w:r>
    </w:p>
    <w:p w:rsidR="00B56D30" w:rsidRDefault="00820371">
      <w:r>
        <w:t xml:space="preserve">- Ak na </w:t>
      </w:r>
      <w:r>
        <w:t>teleso pôsobí viac síl, môžeme ich nahradiť jednou – výslednicou síl (R).</w:t>
      </w:r>
      <w:r>
        <w:br/>
        <w:t>- Pri rovnobežných silách platí:</w:t>
      </w:r>
      <w:r>
        <w:br/>
        <w:t xml:space="preserve">  R = F₁ + F₂ + …</w:t>
      </w:r>
      <w:r>
        <w:br/>
        <w:t>- Ak sily nie sú rovnobežné, používame vektorový súčet (napr. pomocou rovnobežníka alebo trigonometrie).</w:t>
      </w:r>
    </w:p>
    <w:p w:rsidR="00B56D30" w:rsidRDefault="00820371">
      <w:pPr>
        <w:pStyle w:val="Nadpis2"/>
      </w:pPr>
      <w:r>
        <w:t>Moment sily</w:t>
      </w:r>
    </w:p>
    <w:p w:rsidR="00B56D30" w:rsidRDefault="00820371">
      <w:r>
        <w:t>- Vyjadruje ot</w:t>
      </w:r>
      <w:r>
        <w:t>očný účinok sily na teleso.</w:t>
      </w:r>
      <w:r>
        <w:br/>
        <w:t>- Vzorec: M = F · r</w:t>
      </w:r>
      <w:r>
        <w:br/>
        <w:t xml:space="preserve">  kde:</w:t>
      </w:r>
      <w:r>
        <w:br/>
        <w:t xml:space="preserve">  M: moment sily (Nm)</w:t>
      </w:r>
      <w:r>
        <w:br/>
        <w:t xml:space="preserve">  F: sila (N)</w:t>
      </w:r>
      <w:r>
        <w:br/>
        <w:t xml:space="preserve">  r: rameno sily (m)</w:t>
      </w:r>
      <w:r>
        <w:br/>
        <w:t>- Kladný moment: pôsobí proti smeru hodinových ručičiek</w:t>
      </w:r>
      <w:r>
        <w:br/>
        <w:t>- Záporný moment: pôsobí v smere hodinových ručičiek</w:t>
      </w:r>
    </w:p>
    <w:p w:rsidR="00B56D30" w:rsidRDefault="00820371">
      <w:pPr>
        <w:pStyle w:val="Nadpis2"/>
      </w:pPr>
      <w:r>
        <w:t>Momentová veta</w:t>
      </w:r>
    </w:p>
    <w:p w:rsidR="00B56D30" w:rsidRDefault="00820371">
      <w:r>
        <w:t>Teleso je v rovnováh</w:t>
      </w:r>
      <w:r>
        <w:t>e, ak je súčet momentov síl na obe strany rovnaký:</w:t>
      </w:r>
      <w:r>
        <w:br/>
        <w:t>∑ M_vľavo = ∑ M_vpravo</w:t>
      </w:r>
      <w:r>
        <w:br/>
        <w:t>Používa sa pri:</w:t>
      </w:r>
      <w:r>
        <w:br/>
        <w:t>- výpočtoch rovnováhy</w:t>
      </w:r>
      <w:r>
        <w:br/>
        <w:t>- pákach</w:t>
      </w:r>
      <w:r>
        <w:br/>
        <w:t>- výkyvných telesách</w:t>
      </w:r>
    </w:p>
    <w:p w:rsidR="00B56D30" w:rsidRDefault="00820371">
      <w:pPr>
        <w:pStyle w:val="Nadpis1"/>
      </w:pPr>
      <w:r>
        <w:t>Tlak v kvapalinách</w:t>
      </w:r>
    </w:p>
    <w:p w:rsidR="00B56D30" w:rsidRDefault="00820371">
      <w:r>
        <w:t>Tlak:</w:t>
      </w:r>
      <w:r>
        <w:br/>
        <w:t>- Veličina vyjadrujúca pôsobenie sily na plochu:</w:t>
      </w:r>
      <w:r>
        <w:br/>
        <w:t xml:space="preserve">  p = F / S</w:t>
      </w:r>
      <w:r>
        <w:br/>
        <w:t xml:space="preserve">  kde:</w:t>
      </w:r>
      <w:r>
        <w:br/>
        <w:t xml:space="preserve">  p: tlak (Pa)</w:t>
      </w:r>
      <w:r>
        <w:br/>
      </w:r>
      <w:r>
        <w:lastRenderedPageBreak/>
        <w:t xml:space="preserve">  F: s</w:t>
      </w:r>
      <w:r>
        <w:t>ila (N)</w:t>
      </w:r>
      <w:r>
        <w:br/>
        <w:t xml:space="preserve">  S: plocha (m²)</w:t>
      </w:r>
    </w:p>
    <w:p w:rsidR="00B56D30" w:rsidRDefault="00820371">
      <w:r>
        <w:t>Hydrostatický tlak:</w:t>
      </w:r>
      <w:r>
        <w:br/>
        <w:t>- Tlak spôsobený váhou kvapaliny:</w:t>
      </w:r>
      <w:bookmarkStart w:id="0" w:name="_GoBack"/>
      <w:bookmarkEnd w:id="0"/>
      <w:r>
        <w:br/>
        <w:t xml:space="preserve">  p = ρ · g · h</w:t>
      </w:r>
      <w:r>
        <w:br/>
        <w:t xml:space="preserve">  kde:</w:t>
      </w:r>
      <w:r>
        <w:br/>
        <w:t xml:space="preserve">  ρ: hustota kvapaliny (kg/m³)</w:t>
      </w:r>
      <w:r>
        <w:br/>
        <w:t xml:space="preserve">  g: tiažové zrýchlenie (9,81 m/s²)</w:t>
      </w:r>
      <w:r>
        <w:br/>
        <w:t xml:space="preserve">  h: hĺbka (m)</w:t>
      </w:r>
    </w:p>
    <w:p w:rsidR="00B56D30" w:rsidRDefault="00820371">
      <w:r>
        <w:t>Pascalov zákon:</w:t>
      </w:r>
      <w:r>
        <w:br/>
        <w:t>Tlak vyvolaný vonkajšou silou sa v kvapaline šíri rovnom</w:t>
      </w:r>
      <w:r>
        <w:t>erne všetkými smermi.</w:t>
      </w:r>
    </w:p>
    <w:p w:rsidR="00B56D30" w:rsidRDefault="00820371">
      <w:pPr>
        <w:pStyle w:val="Nadpis1"/>
      </w:pPr>
      <w:r>
        <w:t>Archimedov zákon</w:t>
      </w:r>
    </w:p>
    <w:p w:rsidR="00B56D30" w:rsidRDefault="00820371">
      <w:r>
        <w:t>Vztlaková sila:</w:t>
      </w:r>
      <w:r>
        <w:br/>
        <w:t>- Kvapalina tlačí na ponorené teleso smerom nahor vztlakovou silou.</w:t>
      </w:r>
    </w:p>
    <w:p w:rsidR="00B56D30" w:rsidRDefault="00820371">
      <w:r>
        <w:t>Archimedov zákon:</w:t>
      </w:r>
      <w:r>
        <w:br/>
        <w:t>Na teleso ponorené do kvapaliny pôsobí vztlaková sila, ktorá sa rovná tiaži kvapaliny vytlačenej týmto telesom.</w:t>
      </w:r>
    </w:p>
    <w:p w:rsidR="00B56D30" w:rsidRDefault="00820371">
      <w:r>
        <w:t>Vzo</w:t>
      </w:r>
      <w:r>
        <w:t>rec:</w:t>
      </w:r>
      <w:r>
        <w:br/>
        <w:t>F_A = ρ · g · V</w:t>
      </w:r>
      <w:r>
        <w:br/>
        <w:t>kde:</w:t>
      </w:r>
      <w:r>
        <w:br/>
        <w:t>F_A: vztlaková sila (N)</w:t>
      </w:r>
      <w:r>
        <w:br/>
        <w:t>ρ: hustota kvapaliny (kg/m³)</w:t>
      </w:r>
      <w:r>
        <w:br/>
        <w:t>g: tiažové zrýchlenie</w:t>
      </w:r>
      <w:r>
        <w:br/>
        <w:t>V: objem ponorenej časti telesa (m³)</w:t>
      </w:r>
    </w:p>
    <w:p w:rsidR="00B56D30" w:rsidRDefault="00820371">
      <w:r>
        <w:t>Správanie telesa v kvapaline:</w:t>
      </w:r>
      <w:r>
        <w:br/>
        <w:t>- Pláva: F_A &gt; F_G</w:t>
      </w:r>
      <w:r>
        <w:br/>
        <w:t>- Vznáša sa: F_A = F_G</w:t>
      </w:r>
      <w:r>
        <w:br/>
        <w:t>- Klesá ku dnu: F_A &lt; F_G</w:t>
      </w:r>
    </w:p>
    <w:sectPr w:rsidR="00B56D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371"/>
    <w:rsid w:val="00AA1D8D"/>
    <w:rsid w:val="00B47730"/>
    <w:rsid w:val="00B56D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7360AC-8363-4E19-B97C-4EC2C4C4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D2DF1-E9A1-478D-BF63-B4006F9F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NTB</cp:lastModifiedBy>
  <cp:revision>2</cp:revision>
  <dcterms:created xsi:type="dcterms:W3CDTF">2025-06-08T18:40:00Z</dcterms:created>
  <dcterms:modified xsi:type="dcterms:W3CDTF">2025-06-08T18:40:00Z</dcterms:modified>
  <cp:category/>
</cp:coreProperties>
</file>